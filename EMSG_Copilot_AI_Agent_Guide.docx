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EMSG-Daemon: Copilot/AI Agent Development Guide</w:t>
      </w:r>
    </w:p>
    <w:p>
      <w:pPr>
        <w:pStyle w:val="Heading1"/>
      </w:pPr>
      <w:r>
        <w:t>📘 Project Overview</w:t>
      </w:r>
    </w:p>
    <w:p>
      <w:r>
        <w:br/>
        <w:t xml:space="preserve">The EMSG Daemon is a decentralized messaging protocol implementation that simplifies traditional email by removing legacy elements (e.g., Subject, BCC, MIME) and replacing them with a clean structure using identifiers like `user#domain.com`. </w:t>
        <w:br/>
        <w:t>It supports direct and group messaging with persistent threads, decentralized DNS routing, and public key-based authentication.</w:t>
        <w:br/>
        <w:t>Repository: https://github.com/emsg-protocol/emsg-daemon</w:t>
        <w:br/>
      </w:r>
    </w:p>
    <w:p>
      <w:pPr>
        <w:pStyle w:val="Heading1"/>
      </w:pPr>
      <w:r>
        <w:t>🎯 Project Objectives</w:t>
      </w:r>
    </w:p>
    <w:p>
      <w:r>
        <w:br/>
        <w:t>- Replace traditional email components with simplified EMSG protocol (TO, CC, Body only)</w:t>
        <w:br/>
        <w:t>- Add support for persistent group messaging using unique `group_id`</w:t>
        <w:br/>
        <w:t>- Enable decentralized routing via DNS TXT records (e.g., _emsg.domain.com)</w:t>
        <w:br/>
        <w:t>- Support system messages like group created, joined, left, etc.</w:t>
        <w:br/>
        <w:t>- Public key-based identity and signature verification</w:t>
        <w:br/>
        <w:t>- Modular and production-ready Go codebase with optional REST API</w:t>
        <w:br/>
      </w:r>
    </w:p>
    <w:p>
      <w:pPr>
        <w:pStyle w:val="Heading1"/>
      </w:pPr>
      <w:r>
        <w:t>🤖 AI Agent Initialization Prompt</w:t>
      </w:r>
    </w:p>
    <w:p>
      <w:r>
        <w:br/>
        <w:t>You are an expert software development assistant contributing to an open-source Go-based decentralized messaging daemon called EMSG.</w:t>
        <w:br/>
        <w:br/>
        <w:t>This project is not a traditional email server. Instead, it implements a modern and simplified messaging protocol (`user#domain.com` format) with group messaging, public key authentication, and DNS-based message routing.</w:t>
        <w:br/>
        <w:br/>
        <w:t>Ensure the code is modular, production-ready, and follows Go best practices. Avoid legacy SMTP/IMAP logic.</w:t>
        <w:br/>
      </w:r>
    </w:p>
    <w:p>
      <w:pPr>
        <w:pStyle w:val="Heading1"/>
      </w:pPr>
      <w:r>
        <w:t>🧩 Recommended Components &amp; Files</w:t>
      </w:r>
    </w:p>
    <w:p>
      <w:r>
        <w:br/>
        <w:t>- main.go — Server entry point</w:t>
        <w:br/>
        <w:t>- router.go — Handle parsing of user#domain.com and DNS TXT record lookup</w:t>
        <w:br/>
        <w:t>- group.go — Group creation, membership management, group_id persistence</w:t>
        <w:br/>
        <w:t>- message.go — Sending, receiving, and verifying messages</w:t>
        <w:br/>
        <w:t>- auth.go — Public key registration and signature validation</w:t>
        <w:br/>
        <w:t>- storage.go — Message storage (SQLite/Postgres)</w:t>
        <w:br/>
        <w:t>- system.go — System messages (user joined, removed, group created)</w:t>
        <w:br/>
        <w:t>- config.go — Load .env or config file settings</w:t>
        <w:br/>
        <w:t>- api.go (optional) — REST API for admin panel or future web client</w:t>
        <w:br/>
      </w:r>
    </w:p>
    <w:p>
      <w:pPr>
        <w:pStyle w:val="Heading1"/>
      </w:pPr>
      <w:r>
        <w:t>💡 Copilot &amp; IDE Plugin Prompts</w:t>
      </w:r>
    </w:p>
    <w:p>
      <w:r>
        <w:br/>
        <w:t>// Prompt: Create a router that parses 'user#domain.com' and fetches DNS TXT records from '_emsg.domain.com'</w:t>
        <w:br/>
        <w:br/>
        <w:t>// Prompt: Write Go code to validate a digital signature using Ed25519 keys</w:t>
        <w:br/>
        <w:br/>
        <w:t>// Prompt: Implement message routing that uses 'group_id' to forward messages to all group members</w:t>
        <w:br/>
        <w:br/>
        <w:t>// Prompt: Refactor message storage to use SQLite and support both individual and group messages</w:t>
        <w:br/>
        <w:br/>
        <w:t>// Prompt: Create modular folder structure for daemon services (routing, messaging, groups, auth)</w:t>
        <w:br/>
      </w:r>
    </w:p>
    <w:p>
      <w:pPr>
        <w:pStyle w:val="Heading1"/>
      </w:pPr>
      <w:r>
        <w:t>📋 Suggested Development Steps</w:t>
      </w:r>
    </w:p>
    <w:p>
      <w:r>
        <w:br/>
        <w:t>1. Initialize Go project and basic folder layout</w:t>
        <w:br/>
        <w:t>2. Implement `router.go` for decentralized message routing via DNS</w:t>
        <w:br/>
        <w:t>3. Create `auth.go` to handle user key registration and signature verification</w:t>
        <w:br/>
        <w:t>4. Develop `group.go` to manage group creation, membership, and group_id persistence</w:t>
        <w:br/>
        <w:t>5. Build `message.go` to handle message send/receive, forward, and system messages</w:t>
        <w:br/>
        <w:t>6. Store all data in `SQLite` or `Postgres` via `storage.go`</w:t>
        <w:br/>
        <w:t>7. (Optional) Expose REST endpoints via `api.go` for client integration</w:t>
        <w:br/>
        <w:t>8. Add unit tests for all modules</w:t>
        <w:br/>
      </w:r>
    </w:p>
    <w:p>
      <w:pPr>
        <w:pStyle w:val="Heading1"/>
      </w:pPr>
      <w:r>
        <w:t>🧪 Test Case Prompts for AI</w:t>
      </w:r>
    </w:p>
    <w:p>
      <w:r>
        <w:br/>
        <w:t>- Generate tests to verify group membership addition/removal logic</w:t>
        <w:br/>
        <w:t>- Validate routing of messages using DNS TXT record lookup</w:t>
        <w:br/>
        <w:t>- Test cryptographic signing and signature verification</w:t>
        <w:br/>
        <w:t>- Check storage of messages in SQLite and proper retrieval by group_id or user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